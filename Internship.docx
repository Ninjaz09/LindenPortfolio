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22E5" w14:textId="276B5B47" w:rsidR="000D7F68" w:rsidRDefault="00210395">
      <w:pPr>
        <w:pStyle w:val="Heading1"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75282798" wp14:editId="022DA351">
            <wp:simplePos x="0" y="0"/>
            <wp:positionH relativeFrom="column">
              <wp:posOffset>5111750</wp:posOffset>
            </wp:positionH>
            <wp:positionV relativeFrom="paragraph">
              <wp:posOffset>-476250</wp:posOffset>
            </wp:positionV>
            <wp:extent cx="1009650" cy="1028700"/>
            <wp:effectExtent l="0" t="0" r="0" b="0"/>
            <wp:wrapSquare wrapText="bothSides" distT="0" distB="0" distL="114300" distR="114300"/>
            <wp:docPr id="10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>LINDEN ANDREI MACARANGCAT</w:t>
      </w:r>
    </w:p>
    <w:p w14:paraId="7A575BE4" w14:textId="7DA090EA" w:rsidR="000D7F68" w:rsidRDefault="00000000">
      <w:r>
        <w:t xml:space="preserve">📍 </w:t>
      </w:r>
      <w:r w:rsidR="003C5D44">
        <w:t>Gabi, Cordova Cebu</w:t>
      </w:r>
      <w:r>
        <w:t xml:space="preserve"> | 📧 lindenmacarangcat@gmail.com | 📞 09394277310</w:t>
      </w:r>
    </w:p>
    <w:p w14:paraId="046D3C95" w14:textId="51856BFF" w:rsidR="000D7F68" w:rsidRDefault="00000000">
      <w:r>
        <w:t xml:space="preserve">🔗 </w:t>
      </w:r>
      <w:r w:rsidR="003C5D44" w:rsidRPr="003C5D44">
        <w:t>https://linden-portfolio.vercel.app</w:t>
      </w:r>
      <w:r>
        <w:t xml:space="preserve">| 🖥️ </w:t>
      </w:r>
      <w:r w:rsidR="003C5D44" w:rsidRPr="003C5D44">
        <w:t>https://www.linkedin.com/in/linden-andrei/</w:t>
      </w:r>
    </w:p>
    <w:p w14:paraId="6DB9DDCB" w14:textId="77777777" w:rsidR="000D7F68" w:rsidRDefault="00000000">
      <w:pPr>
        <w:pStyle w:val="Heading2"/>
      </w:pPr>
      <w:r>
        <w:t>PROFESSIONAL SUMMARY</w:t>
      </w:r>
    </w:p>
    <w:p w14:paraId="3CAD3BA3" w14:textId="47E680E8" w:rsidR="003C5D44" w:rsidRPr="003C5D44" w:rsidRDefault="003C5D44" w:rsidP="003C5D44">
      <w:r w:rsidRPr="003C5D44">
        <w:t xml:space="preserve">I am a Computer </w:t>
      </w:r>
      <w:proofErr w:type="gramStart"/>
      <w:r w:rsidRPr="003C5D44">
        <w:t>Engineering graduating</w:t>
      </w:r>
      <w:proofErr w:type="gramEnd"/>
      <w:r w:rsidRPr="003C5D44">
        <w:t xml:space="preserve"> st</w:t>
      </w:r>
      <w:r w:rsidR="00202F09">
        <w:t>ud</w:t>
      </w:r>
      <w:r w:rsidRPr="003C5D44">
        <w:t xml:space="preserve">ent with a strong interest in cybersecurity, actively </w:t>
      </w:r>
      <w:proofErr w:type="gramStart"/>
      <w:r w:rsidRPr="003C5D44">
        <w:t>seeking</w:t>
      </w:r>
      <w:r>
        <w:t xml:space="preserve"> for an</w:t>
      </w:r>
      <w:proofErr w:type="gramEnd"/>
      <w:r>
        <w:t xml:space="preserve"> </w:t>
      </w:r>
      <w:proofErr w:type="gramStart"/>
      <w:r>
        <w:t>OJT</w:t>
      </w:r>
      <w:r w:rsidRPr="003C5D44">
        <w:t xml:space="preserve"> opportunities</w:t>
      </w:r>
      <w:proofErr w:type="gramEnd"/>
      <w:r w:rsidRPr="003C5D44">
        <w:t xml:space="preserve"> to gain hands-on experience and grow within the field. My goal is to join a security-focused team where I can apply my foundational knowledge, learn from experienced professionals, and contribute to protecting digital systems from evolving threats.</w:t>
      </w:r>
    </w:p>
    <w:p w14:paraId="5CD5BE85" w14:textId="77777777" w:rsidR="003C5D44" w:rsidRPr="003C5D44" w:rsidRDefault="003C5D44" w:rsidP="003C5D44">
      <w:r w:rsidRPr="003C5D44">
        <w:t>With an eagerness to develop my skills and a commitment to continuous learning, I’m ready to take the first step in my cybersecurity career.</w:t>
      </w:r>
    </w:p>
    <w:p w14:paraId="6C9C5D13" w14:textId="77777777" w:rsidR="003C5D44" w:rsidRPr="003C5D44" w:rsidRDefault="003C5D44" w:rsidP="003C5D44"/>
    <w:p w14:paraId="64E6463D" w14:textId="7121907D" w:rsidR="003C5D44" w:rsidRPr="003C5D44" w:rsidRDefault="00000000" w:rsidP="003C5D44">
      <w:pPr>
        <w:pStyle w:val="Heading2"/>
      </w:pPr>
      <w:r>
        <w:t>CORE SKILLS</w:t>
      </w:r>
    </w:p>
    <w:p w14:paraId="1570D0F3" w14:textId="77777777" w:rsidR="000D7F68" w:rsidRDefault="00000000">
      <w:pPr>
        <w:pStyle w:val="ListBullet"/>
      </w:pPr>
      <w:r>
        <w:t>Security Monitoring &amp; Analysis</w:t>
      </w:r>
    </w:p>
    <w:p w14:paraId="240CAB35" w14:textId="2BCBBD1A" w:rsidR="000D7F68" w:rsidRDefault="00202F09">
      <w:pPr>
        <w:pStyle w:val="ListBullet2"/>
      </w:pPr>
      <w:r>
        <w:t>Basic u</w:t>
      </w:r>
      <w:r w:rsidR="00000000">
        <w:t>se of SIEM tools like Splunk and Suricata for threat detection</w:t>
      </w:r>
    </w:p>
    <w:p w14:paraId="1510DB2F" w14:textId="77777777" w:rsidR="000D7F68" w:rsidRDefault="00000000">
      <w:pPr>
        <w:pStyle w:val="ListBullet2"/>
      </w:pPr>
      <w:r>
        <w:t>Basic incident identification and alert triaging</w:t>
      </w:r>
    </w:p>
    <w:p w14:paraId="42B56620" w14:textId="77777777" w:rsidR="000D7F68" w:rsidRDefault="00000000">
      <w:pPr>
        <w:pStyle w:val="ListBullet2"/>
      </w:pPr>
      <w:r>
        <w:t>Familiarity with IDS/IPS, endpoint protection, and firewalls</w:t>
      </w:r>
    </w:p>
    <w:p w14:paraId="441BC17A" w14:textId="77777777" w:rsidR="000D7F68" w:rsidRDefault="00000000">
      <w:pPr>
        <w:pStyle w:val="ListBullet"/>
      </w:pPr>
      <w:r>
        <w:t>Network Security</w:t>
      </w:r>
    </w:p>
    <w:p w14:paraId="77DA35B7" w14:textId="77777777" w:rsidR="000D7F68" w:rsidRDefault="00000000">
      <w:pPr>
        <w:pStyle w:val="ListBullet2"/>
      </w:pPr>
      <w:r>
        <w:t>Network traffic analysis using Wireshark</w:t>
      </w:r>
    </w:p>
    <w:p w14:paraId="094BA9DD" w14:textId="77777777" w:rsidR="000D7F68" w:rsidRDefault="00000000">
      <w:pPr>
        <w:pStyle w:val="ListBullet2"/>
      </w:pPr>
      <w:r>
        <w:t>Understanding of TCP/IP and OSI models</w:t>
      </w:r>
    </w:p>
    <w:p w14:paraId="36C04AD8" w14:textId="77777777" w:rsidR="000D7F68" w:rsidRDefault="00000000">
      <w:pPr>
        <w:pStyle w:val="ListBullet2"/>
      </w:pPr>
      <w:r>
        <w:t>Exposure to vulnerability scanning and basic remediation steps</w:t>
      </w:r>
    </w:p>
    <w:p w14:paraId="0A0405DB" w14:textId="77777777" w:rsidR="000D7F68" w:rsidRDefault="00000000">
      <w:pPr>
        <w:pStyle w:val="ListBullet"/>
      </w:pPr>
      <w:r>
        <w:t>Tools &amp; Technologies</w:t>
      </w:r>
    </w:p>
    <w:p w14:paraId="57615DAD" w14:textId="77777777" w:rsidR="000D7F68" w:rsidRDefault="00000000">
      <w:pPr>
        <w:pStyle w:val="ListBullet2"/>
      </w:pPr>
      <w:r>
        <w:t>Splunk, Suricata, VirusTotal</w:t>
      </w:r>
    </w:p>
    <w:p w14:paraId="4D539BC0" w14:textId="77777777" w:rsidR="000D7F68" w:rsidRDefault="00000000">
      <w:pPr>
        <w:pStyle w:val="ListBullet2"/>
      </w:pPr>
      <w:r>
        <w:t>Python scripting, SQL queries</w:t>
      </w:r>
    </w:p>
    <w:p w14:paraId="1B8AEFCA" w14:textId="77777777" w:rsidR="000D7F68" w:rsidRDefault="00000000">
      <w:pPr>
        <w:pStyle w:val="ListBullet2"/>
      </w:pPr>
      <w:r>
        <w:t>Windows, Linux, Unix OS environments</w:t>
      </w:r>
    </w:p>
    <w:p w14:paraId="3C1DE675" w14:textId="77777777" w:rsidR="000D7F68" w:rsidRDefault="00000000">
      <w:pPr>
        <w:pStyle w:val="ListBullet"/>
      </w:pPr>
      <w:r>
        <w:t>Security Frameworks &amp; Concepts</w:t>
      </w:r>
    </w:p>
    <w:p w14:paraId="621EFAAE" w14:textId="77777777" w:rsidR="000D7F68" w:rsidRDefault="00000000">
      <w:pPr>
        <w:pStyle w:val="ListBullet2"/>
      </w:pPr>
      <w:r>
        <w:t>Knowledge of NIST Cybersecurity Framework</w:t>
      </w:r>
    </w:p>
    <w:p w14:paraId="5983DFCB" w14:textId="77777777" w:rsidR="000D7F68" w:rsidRDefault="00000000">
      <w:pPr>
        <w:pStyle w:val="ListBullet2"/>
      </w:pPr>
      <w:r>
        <w:t>MITRE ATT&amp;CK basics</w:t>
      </w:r>
    </w:p>
    <w:p w14:paraId="332D4EE1" w14:textId="77777777" w:rsidR="000D7F68" w:rsidRDefault="00000000">
      <w:pPr>
        <w:pStyle w:val="ListBullet2"/>
      </w:pPr>
      <w:r>
        <w:t>Cybersecurity risk management practices</w:t>
      </w:r>
    </w:p>
    <w:p w14:paraId="6C37E94C" w14:textId="77777777" w:rsidR="000D7F68" w:rsidRDefault="00000000">
      <w:pPr>
        <w:pStyle w:val="Heading2"/>
      </w:pPr>
      <w:r>
        <w:lastRenderedPageBreak/>
        <w:t>EDUCATION</w:t>
      </w:r>
    </w:p>
    <w:p w14:paraId="37FE0777" w14:textId="168A0BC0" w:rsidR="000D7F68" w:rsidRDefault="00000000">
      <w:r>
        <w:t>Bachelor of Science in Computer Engineering</w:t>
      </w:r>
      <w:r>
        <w:br/>
      </w:r>
      <w:r w:rsidR="003C5D44">
        <w:t xml:space="preserve">University of Cebu Lapu-Lapu and </w:t>
      </w:r>
      <w:proofErr w:type="gramStart"/>
      <w:r w:rsidR="003C5D44">
        <w:t>Mandaue</w:t>
      </w:r>
      <w:r>
        <w:t xml:space="preserve">  </w:t>
      </w:r>
      <w:r w:rsidR="003C5D44">
        <w:t>2024</w:t>
      </w:r>
      <w:proofErr w:type="gramEnd"/>
      <w:r w:rsidR="003C5D44">
        <w:t>-2025</w:t>
      </w:r>
    </w:p>
    <w:p w14:paraId="277127A4" w14:textId="77777777" w:rsidR="000D7F68" w:rsidRDefault="00000000">
      <w:pPr>
        <w:pStyle w:val="Heading2"/>
      </w:pPr>
      <w:r>
        <w:t>CERTIFICATIONS</w:t>
      </w:r>
    </w:p>
    <w:p w14:paraId="3B0A7607" w14:textId="77777777" w:rsidR="000D7F68" w:rsidRPr="00210395" w:rsidRDefault="00000000">
      <w:r w:rsidRPr="00210395">
        <w:rPr>
          <w:b/>
          <w:bCs/>
        </w:rPr>
        <w:t xml:space="preserve">Google Cybersecurity Professional Certificate </w:t>
      </w:r>
      <w:r w:rsidRPr="00210395">
        <w:t>(Coursera)</w:t>
      </w:r>
    </w:p>
    <w:p w14:paraId="1B5EADE8" w14:textId="77777777" w:rsidR="000D7F68" w:rsidRDefault="00000000">
      <w:pPr>
        <w:pStyle w:val="ListBullet"/>
      </w:pPr>
      <w:r>
        <w:t>Foundations of Cybersecurity</w:t>
      </w:r>
    </w:p>
    <w:p w14:paraId="1A425C13" w14:textId="77777777" w:rsidR="000D7F68" w:rsidRDefault="00000000">
      <w:pPr>
        <w:pStyle w:val="ListBullet"/>
      </w:pPr>
      <w:r>
        <w:t>Linux and SQL</w:t>
      </w:r>
    </w:p>
    <w:p w14:paraId="7ED3009E" w14:textId="77777777" w:rsidR="000D7F68" w:rsidRDefault="00000000">
      <w:pPr>
        <w:pStyle w:val="ListBullet"/>
      </w:pPr>
      <w:r>
        <w:t>Network and Network Security</w:t>
      </w:r>
    </w:p>
    <w:p w14:paraId="7FCBA4AE" w14:textId="77777777" w:rsidR="000D7F68" w:rsidRDefault="00000000">
      <w:pPr>
        <w:pStyle w:val="ListBullet"/>
      </w:pPr>
      <w:r>
        <w:t>Detection and Response</w:t>
      </w:r>
    </w:p>
    <w:p w14:paraId="4279AE02" w14:textId="77777777" w:rsidR="000D7F68" w:rsidRDefault="00000000">
      <w:pPr>
        <w:pStyle w:val="ListBullet"/>
      </w:pPr>
      <w:r>
        <w:t>Manage Security Risk</w:t>
      </w:r>
    </w:p>
    <w:p w14:paraId="511553E0" w14:textId="77777777" w:rsidR="000D7F68" w:rsidRDefault="00000000">
      <w:pPr>
        <w:pStyle w:val="ListBullet"/>
      </w:pPr>
      <w:r>
        <w:t>Assets, Threats, and Vulnerabilities</w:t>
      </w:r>
    </w:p>
    <w:p w14:paraId="6D62CC3D" w14:textId="77777777" w:rsidR="00210395" w:rsidRDefault="00210395" w:rsidP="00210395">
      <w:pPr>
        <w:pStyle w:val="ListBullet"/>
        <w:numPr>
          <w:ilvl w:val="0"/>
          <w:numId w:val="0"/>
        </w:numPr>
        <w:ind w:left="360" w:hanging="360"/>
      </w:pPr>
    </w:p>
    <w:p w14:paraId="604379C5" w14:textId="67E68B44" w:rsidR="00210395" w:rsidRDefault="00210395" w:rsidP="00210395">
      <w:pPr>
        <w:pStyle w:val="ListBullet"/>
        <w:numPr>
          <w:ilvl w:val="0"/>
          <w:numId w:val="0"/>
        </w:numPr>
        <w:ind w:left="360" w:hanging="360"/>
      </w:pPr>
      <w:r w:rsidRPr="00210395">
        <w:rPr>
          <w:b/>
          <w:bCs/>
        </w:rPr>
        <w:t>Google IT Support Professional Certificate</w:t>
      </w:r>
      <w:r>
        <w:rPr>
          <w:b/>
          <w:bCs/>
        </w:rPr>
        <w:t xml:space="preserve"> </w:t>
      </w:r>
      <w:r w:rsidRPr="00210395">
        <w:t>(Coursera)</w:t>
      </w:r>
    </w:p>
    <w:p w14:paraId="612A6B47" w14:textId="77777777" w:rsidR="00210395" w:rsidRDefault="00210395" w:rsidP="00210395">
      <w:pPr>
        <w:pStyle w:val="ListBullet"/>
        <w:numPr>
          <w:ilvl w:val="0"/>
          <w:numId w:val="0"/>
        </w:numPr>
        <w:ind w:left="360" w:hanging="360"/>
      </w:pPr>
    </w:p>
    <w:p w14:paraId="1C92F4E7" w14:textId="17A355C2" w:rsidR="00210395" w:rsidRDefault="00210395" w:rsidP="00210395">
      <w:pPr>
        <w:pStyle w:val="ListBullet"/>
      </w:pPr>
      <w:bookmarkStart w:id="0" w:name="_heading=h.f4wsuamse91d" w:colFirst="0" w:colLast="0"/>
      <w:bookmarkEnd w:id="0"/>
      <w:r>
        <w:t xml:space="preserve">Technical Support Fundamentals  </w:t>
      </w:r>
    </w:p>
    <w:p w14:paraId="443B3584" w14:textId="2E80F394" w:rsidR="00210395" w:rsidRDefault="00210395" w:rsidP="00210395">
      <w:pPr>
        <w:pStyle w:val="ListBullet"/>
      </w:pPr>
      <w:r>
        <w:t>IT Security: Against the digital dark arts</w:t>
      </w:r>
    </w:p>
    <w:p w14:paraId="095024C7" w14:textId="629F8DEE" w:rsidR="00210395" w:rsidRDefault="00210395" w:rsidP="00210395">
      <w:pPr>
        <w:pStyle w:val="ListBullet"/>
      </w:pPr>
      <w:r>
        <w:t xml:space="preserve">System Administration and IT Infrastructure   </w:t>
      </w:r>
    </w:p>
    <w:p w14:paraId="51610398" w14:textId="49CC3F0E" w:rsidR="00210395" w:rsidRDefault="00210395" w:rsidP="00210395">
      <w:pPr>
        <w:pStyle w:val="ListBullet"/>
      </w:pPr>
      <w:r>
        <w:t xml:space="preserve">Operating System    </w:t>
      </w:r>
    </w:p>
    <w:p w14:paraId="601C1D00" w14:textId="3A99C46B" w:rsidR="00210395" w:rsidRDefault="00210395" w:rsidP="00210395">
      <w:pPr>
        <w:pStyle w:val="ListBullet"/>
      </w:pPr>
      <w:r>
        <w:t xml:space="preserve">Bits and Bytes of Computer Networking       </w:t>
      </w:r>
    </w:p>
    <w:p w14:paraId="337D5CB5" w14:textId="77777777" w:rsidR="00210395" w:rsidRPr="00210395" w:rsidRDefault="00210395" w:rsidP="0021039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A3F875A" w14:textId="77777777" w:rsidR="000D7F68" w:rsidRDefault="00000000">
      <w:pPr>
        <w:pStyle w:val="Heading2"/>
      </w:pPr>
      <w:r>
        <w:t>PROJECTS &amp; HANDS-ON EXPERIENCE</w:t>
      </w:r>
    </w:p>
    <w:p w14:paraId="32384C68" w14:textId="77777777" w:rsidR="000D7F68" w:rsidRDefault="00000000">
      <w:pPr>
        <w:pStyle w:val="ListBullet"/>
      </w:pPr>
      <w:r>
        <w:t>Cybersecurity Incident Analysis (Training-Based)</w:t>
      </w:r>
    </w:p>
    <w:p w14:paraId="34D7FAEA" w14:textId="77777777" w:rsidR="000D7F68" w:rsidRDefault="00000000">
      <w:pPr>
        <w:pStyle w:val="ListBullet2"/>
      </w:pPr>
      <w:r>
        <w:t>Simulated real-world incident logs using Splunk</w:t>
      </w:r>
    </w:p>
    <w:p w14:paraId="5CC1A146" w14:textId="77777777" w:rsidR="000D7F68" w:rsidRDefault="00000000">
      <w:pPr>
        <w:pStyle w:val="ListBullet2"/>
      </w:pPr>
      <w:r>
        <w:t>Conducted network analysis via Wireshark for packet inspection</w:t>
      </w:r>
    </w:p>
    <w:p w14:paraId="0B54D219" w14:textId="77777777" w:rsidR="000D7F68" w:rsidRDefault="00000000">
      <w:pPr>
        <w:pStyle w:val="ListBullet2"/>
      </w:pPr>
      <w:r>
        <w:t>Documented response steps and basic remediation approaches</w:t>
      </w:r>
    </w:p>
    <w:p w14:paraId="500CD07D" w14:textId="77777777" w:rsidR="000D7F68" w:rsidRDefault="00000000">
      <w:pPr>
        <w:pStyle w:val="ListBullet"/>
      </w:pPr>
      <w:r>
        <w:t>Portfolio Website</w:t>
      </w:r>
    </w:p>
    <w:p w14:paraId="39BB010B" w14:textId="2376C0F1" w:rsidR="00210395" w:rsidRDefault="00210395" w:rsidP="00210395">
      <w:pPr>
        <w:pStyle w:val="ListBullet"/>
        <w:numPr>
          <w:ilvl w:val="0"/>
          <w:numId w:val="0"/>
        </w:numPr>
        <w:ind w:left="360"/>
      </w:pPr>
      <w:r w:rsidRPr="003C5D44">
        <w:t>https://linden-portfolio.vercel.app</w:t>
      </w:r>
    </w:p>
    <w:p w14:paraId="16A72939" w14:textId="166A6DFE" w:rsidR="000D7F68" w:rsidRDefault="00000000">
      <w:pPr>
        <w:pStyle w:val="ListBullet2"/>
      </w:pPr>
      <w:r>
        <w:t xml:space="preserve">Developed personal site to showcase certifications and cybersecurity </w:t>
      </w:r>
      <w:r w:rsidR="00210395">
        <w:t>skills</w:t>
      </w:r>
    </w:p>
    <w:p w14:paraId="25E53312" w14:textId="77777777" w:rsidR="000D7F68" w:rsidRDefault="00000000">
      <w:pPr>
        <w:pStyle w:val="ListBullet2"/>
      </w:pPr>
      <w:r>
        <w:t>Integrated resume, contact information, and GitHub repositories</w:t>
      </w:r>
    </w:p>
    <w:sectPr w:rsidR="000D7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291C69"/>
    <w:multiLevelType w:val="multilevel"/>
    <w:tmpl w:val="33468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9917678">
    <w:abstractNumId w:val="8"/>
  </w:num>
  <w:num w:numId="2" w16cid:durableId="372925116">
    <w:abstractNumId w:val="6"/>
  </w:num>
  <w:num w:numId="3" w16cid:durableId="872546503">
    <w:abstractNumId w:val="5"/>
  </w:num>
  <w:num w:numId="4" w16cid:durableId="863862145">
    <w:abstractNumId w:val="4"/>
  </w:num>
  <w:num w:numId="5" w16cid:durableId="383409079">
    <w:abstractNumId w:val="7"/>
  </w:num>
  <w:num w:numId="6" w16cid:durableId="1337853076">
    <w:abstractNumId w:val="3"/>
  </w:num>
  <w:num w:numId="7" w16cid:durableId="45030030">
    <w:abstractNumId w:val="2"/>
  </w:num>
  <w:num w:numId="8" w16cid:durableId="325018018">
    <w:abstractNumId w:val="1"/>
  </w:num>
  <w:num w:numId="9" w16cid:durableId="1253051302">
    <w:abstractNumId w:val="0"/>
  </w:num>
  <w:num w:numId="10" w16cid:durableId="83115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F68"/>
    <w:rsid w:val="0015074B"/>
    <w:rsid w:val="00202F09"/>
    <w:rsid w:val="00210395"/>
    <w:rsid w:val="0029639D"/>
    <w:rsid w:val="00326F90"/>
    <w:rsid w:val="003C5D44"/>
    <w:rsid w:val="00AA1D8D"/>
    <w:rsid w:val="00AF57EC"/>
    <w:rsid w:val="00B47730"/>
    <w:rsid w:val="00C83213"/>
    <w:rsid w:val="00CB0664"/>
    <w:rsid w:val="00E44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04B4C"/>
  <w14:defaultImageDpi w14:val="300"/>
  <w15:docId w15:val="{BEFFB889-53FC-440F-8368-A1AD791E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Linden Andrei Macarangcat</cp:lastModifiedBy>
  <cp:revision>2</cp:revision>
  <dcterms:created xsi:type="dcterms:W3CDTF">2025-05-12T16:43:00Z</dcterms:created>
  <dcterms:modified xsi:type="dcterms:W3CDTF">2025-05-12T16:43:00Z</dcterms:modified>
  <cp:category/>
</cp:coreProperties>
</file>